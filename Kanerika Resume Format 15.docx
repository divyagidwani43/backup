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961AF" w14:textId="3B431FEB" w:rsidR="00E95CE0" w:rsidRDefault="00297129">
      <w:pPr>
        <w:pStyle w:val="Heading1"/>
      </w:pPr>
      <w:r>
        <w:t>Name</w:t>
      </w:r>
      <w:r w:rsidR="00AB34FE">
        <w:t>: Divya Gidwani</w:t>
      </w:r>
    </w:p>
    <w:p w14:paraId="52C5617F" w14:textId="77777777" w:rsidR="00E95CE0" w:rsidRDefault="00297129">
      <w:pPr>
        <w:pStyle w:val="Heading2"/>
      </w:pPr>
      <w:r>
        <w:t>Role</w:t>
      </w:r>
    </w:p>
    <w:p w14:paraId="793A26C4" w14:textId="15F81BBE" w:rsidR="00E95CE0" w:rsidRDefault="00297129">
      <w:r>
        <w:t>S</w:t>
      </w:r>
      <w:r w:rsidR="00AB34FE">
        <w:t>oftware Engineer Intern</w:t>
      </w:r>
    </w:p>
    <w:p w14:paraId="46EE210B" w14:textId="77777777" w:rsidR="00E95CE0" w:rsidRDefault="00297129">
      <w:pPr>
        <w:pStyle w:val="Heading2"/>
      </w:pPr>
      <w:r>
        <w:t>Projects</w:t>
      </w:r>
    </w:p>
    <w:p w14:paraId="387675F1" w14:textId="3ED79222" w:rsidR="00E95CE0" w:rsidRDefault="00297129">
      <w:pPr>
        <w:pStyle w:val="Heading3"/>
      </w:pPr>
      <w:r>
        <w:t>Project 1</w:t>
      </w:r>
      <w:r w:rsidR="00AB34FE">
        <w:t xml:space="preserve">: </w:t>
      </w:r>
      <w:r w:rsidR="005D0652">
        <w:t>Management Dashboard</w:t>
      </w:r>
    </w:p>
    <w:p w14:paraId="5FEB0C7D" w14:textId="77777777" w:rsidR="005D0652" w:rsidRDefault="00297129">
      <w:r>
        <w:rPr>
          <w:color w:val="4F81BD"/>
        </w:rPr>
        <w:t>Technologies</w:t>
      </w:r>
      <w:r>
        <w:t xml:space="preserve">: </w:t>
      </w:r>
      <w:r w:rsidR="005D0652">
        <w:t>ReactJS, TypeScript, Tailwind CSS, React Router, SQL</w:t>
      </w:r>
    </w:p>
    <w:p w14:paraId="556280F5" w14:textId="5D1A95A0" w:rsidR="00E95CE0" w:rsidRDefault="00297129">
      <w:r>
        <w:tab/>
      </w:r>
      <w:r w:rsidR="005D0652">
        <w:t>Developed a responsive frontend interface for an internal company dashboard used to monitor key operations and performance metrics, ensuring intuitive user interaction and data accessibility.</w:t>
      </w:r>
    </w:p>
    <w:p w14:paraId="3EFA0920" w14:textId="77777777" w:rsidR="00E95CE0" w:rsidRDefault="00297129">
      <w:r>
        <w:rPr>
          <w:b/>
        </w:rPr>
        <w:t>Roles and responsibilities:</w:t>
      </w:r>
    </w:p>
    <w:p w14:paraId="595E5822" w14:textId="77777777" w:rsidR="005D0652" w:rsidRDefault="005D0652">
      <w:pPr>
        <w:pStyle w:val="BodyText"/>
        <w:numPr>
          <w:ilvl w:val="0"/>
          <w:numId w:val="1"/>
        </w:numPr>
        <w:spacing w:line="240" w:lineRule="auto"/>
        <w:ind w:left="720"/>
      </w:pPr>
      <w:r>
        <w:t>Built dynamic and reusable components in React using TypeScript for enhanced type safety and maintainability.</w:t>
      </w:r>
    </w:p>
    <w:p w14:paraId="0F470BF5" w14:textId="77777777" w:rsidR="005D0652" w:rsidRDefault="005D0652">
      <w:pPr>
        <w:pStyle w:val="BodyText"/>
        <w:numPr>
          <w:ilvl w:val="0"/>
          <w:numId w:val="1"/>
        </w:numPr>
        <w:spacing w:line="240" w:lineRule="auto"/>
        <w:ind w:left="720"/>
      </w:pPr>
      <w:r>
        <w:t>Designed responsive UI layouts using Tailwind CSS, ensuring consistency across different screen sizes.</w:t>
      </w:r>
    </w:p>
    <w:p w14:paraId="212F1585" w14:textId="77777777" w:rsidR="005D0652" w:rsidRDefault="005D0652">
      <w:pPr>
        <w:pStyle w:val="BodyText"/>
        <w:numPr>
          <w:ilvl w:val="0"/>
          <w:numId w:val="1"/>
        </w:numPr>
        <w:spacing w:line="240" w:lineRule="auto"/>
        <w:ind w:left="720"/>
      </w:pPr>
      <w:r>
        <w:t>I</w:t>
      </w:r>
      <w:r>
        <w:t>mplemented multi-page navigation using React Router for a seamless single-page application experience.</w:t>
      </w:r>
    </w:p>
    <w:p w14:paraId="36F82F3A" w14:textId="77777777" w:rsidR="005D0652" w:rsidRDefault="005D0652">
      <w:pPr>
        <w:pStyle w:val="BodyText"/>
        <w:numPr>
          <w:ilvl w:val="0"/>
          <w:numId w:val="1"/>
        </w:numPr>
        <w:spacing w:line="240" w:lineRule="auto"/>
        <w:ind w:left="720"/>
      </w:pPr>
      <w:r>
        <w:t>Integrated frontend with a SQL-based backend API to fetch, filter, and display client data.</w:t>
      </w:r>
    </w:p>
    <w:p w14:paraId="193CED77" w14:textId="3DFD3C1E" w:rsidR="00E95CE0" w:rsidRDefault="005D0652">
      <w:pPr>
        <w:pStyle w:val="BodyText"/>
        <w:numPr>
          <w:ilvl w:val="0"/>
          <w:numId w:val="1"/>
        </w:numPr>
        <w:spacing w:line="240" w:lineRule="auto"/>
        <w:ind w:left="720"/>
      </w:pPr>
      <w:r>
        <w:t>Applied client-side validation and conditional rendering to enhance user interactions.</w:t>
      </w:r>
    </w:p>
    <w:p w14:paraId="516EA3BB" w14:textId="595F2AC4" w:rsidR="00E95CE0" w:rsidRDefault="00297129">
      <w:pPr>
        <w:pStyle w:val="Heading3"/>
        <w:rPr>
          <w:sz w:val="24"/>
          <w:szCs w:val="24"/>
        </w:rPr>
      </w:pPr>
      <w:r>
        <w:rPr>
          <w:sz w:val="24"/>
          <w:szCs w:val="24"/>
        </w:rPr>
        <w:t>Project 2</w:t>
      </w:r>
      <w:r w:rsidR="005D0652">
        <w:rPr>
          <w:sz w:val="24"/>
          <w:szCs w:val="24"/>
        </w:rPr>
        <w:t>:</w:t>
      </w:r>
      <w:r w:rsidR="005D0652" w:rsidRPr="005D0652">
        <w:t xml:space="preserve"> </w:t>
      </w:r>
      <w:r w:rsidR="005D0652" w:rsidRPr="005D0652">
        <w:rPr>
          <w:sz w:val="24"/>
          <w:szCs w:val="24"/>
        </w:rPr>
        <w:t>Team Task Tracker</w:t>
      </w:r>
    </w:p>
    <w:p w14:paraId="1C8C0AF0" w14:textId="420361DF" w:rsidR="00E95CE0" w:rsidRDefault="00297129">
      <w:r>
        <w:rPr>
          <w:color w:val="4F81BD"/>
        </w:rPr>
        <w:t>Technologies</w:t>
      </w:r>
      <w:r>
        <w:t xml:space="preserve">: </w:t>
      </w:r>
      <w:r w:rsidR="00800DDC" w:rsidRPr="00800DDC">
        <w:t>ReactJS, TypeScript, Tailwind CSS, React Router, SQL</w:t>
      </w:r>
    </w:p>
    <w:p w14:paraId="438C5009" w14:textId="60A20877" w:rsidR="00E95CE0" w:rsidRDefault="00297129">
      <w:r>
        <w:tab/>
      </w:r>
      <w:r w:rsidR="00800DDC" w:rsidRPr="00800DDC">
        <w:t>Built a web-based task tracking system for team collaboration and productivity monitoring. The app allowed users to create, assign, and track tasks in real-time with support for filtering, sorting, and status updates.</w:t>
      </w:r>
    </w:p>
    <w:p w14:paraId="78E7419B" w14:textId="77777777" w:rsidR="00E95CE0" w:rsidRDefault="00297129">
      <w:r>
        <w:rPr>
          <w:b/>
        </w:rPr>
        <w:t>Roles and responsibilities:</w:t>
      </w:r>
    </w:p>
    <w:p w14:paraId="3A0585F1" w14:textId="77777777" w:rsidR="00800DDC" w:rsidRDefault="00800DDC">
      <w:pPr>
        <w:numPr>
          <w:ilvl w:val="0"/>
          <w:numId w:val="7"/>
        </w:numPr>
      </w:pPr>
      <w:r>
        <w:t>Developed key UI components such as task cards, status indicators, and user dashboards using React and TypeScript.</w:t>
      </w:r>
    </w:p>
    <w:p w14:paraId="6DCD4930" w14:textId="77777777" w:rsidR="00800DDC" w:rsidRDefault="00800DDC">
      <w:pPr>
        <w:numPr>
          <w:ilvl w:val="0"/>
          <w:numId w:val="7"/>
        </w:numPr>
      </w:pPr>
      <w:r>
        <w:t>Designed responsive layouts with Tailwind CSS for both desktop and mobile views</w:t>
      </w:r>
    </w:p>
    <w:p w14:paraId="33651475" w14:textId="77777777" w:rsidR="00800DDC" w:rsidRDefault="00800DDC">
      <w:pPr>
        <w:numPr>
          <w:ilvl w:val="0"/>
          <w:numId w:val="7"/>
        </w:numPr>
      </w:pPr>
      <w:r>
        <w:t>Used React Router for navigation between modules like dashboard, task details, and user profiles.</w:t>
      </w:r>
    </w:p>
    <w:p w14:paraId="501CA8B0" w14:textId="77777777" w:rsidR="00800DDC" w:rsidRDefault="00800DDC">
      <w:pPr>
        <w:numPr>
          <w:ilvl w:val="0"/>
          <w:numId w:val="7"/>
        </w:numPr>
      </w:pPr>
      <w:r>
        <w:lastRenderedPageBreak/>
        <w:t>Connected to a backend with SQL database integration to persist task data, user roles, and activity logs.</w:t>
      </w:r>
    </w:p>
    <w:p w14:paraId="5ACCDD6E" w14:textId="5B072137" w:rsidR="00E95CE0" w:rsidRDefault="00800DDC">
      <w:pPr>
        <w:numPr>
          <w:ilvl w:val="0"/>
          <w:numId w:val="7"/>
        </w:numPr>
      </w:pPr>
      <w:r>
        <w:t>Implemented features like search, filter by status/priority, and real-time task updates.</w:t>
      </w:r>
    </w:p>
    <w:p w14:paraId="6DC57301" w14:textId="046F9EFF" w:rsidR="00800DDC" w:rsidRDefault="00800DDC" w:rsidP="00800DDC">
      <w:pPr>
        <w:pStyle w:val="Heading3"/>
      </w:pPr>
      <w:r>
        <w:t xml:space="preserve">Project </w:t>
      </w:r>
      <w:r>
        <w:t>3</w:t>
      </w:r>
      <w:r>
        <w:t>: Management Dashboard</w:t>
      </w:r>
    </w:p>
    <w:p w14:paraId="4AD9CE05" w14:textId="3A20AB81" w:rsidR="00800DDC" w:rsidRDefault="00800DDC" w:rsidP="00800DDC">
      <w:r>
        <w:rPr>
          <w:color w:val="4F81BD"/>
        </w:rPr>
        <w:t>Technologies</w:t>
      </w:r>
      <w:r>
        <w:t xml:space="preserve">: </w:t>
      </w:r>
      <w:r w:rsidRPr="00800DDC">
        <w:t>ReactJS, TypeScript, Tailwind CSS, React Router, SQL</w:t>
      </w:r>
    </w:p>
    <w:p w14:paraId="20C17BF2" w14:textId="1721D0C4" w:rsidR="00800DDC" w:rsidRDefault="00800DDC" w:rsidP="00800DDC">
      <w:r>
        <w:tab/>
      </w:r>
      <w:r w:rsidRPr="00800DDC">
        <w:t>Designed and developed a web-based feedback system to collect, store, and analyze user responses across multiple departments. The platform enabled users to submit feedback, and allowed admins to view and filter responses for actionable insights.</w:t>
      </w:r>
    </w:p>
    <w:p w14:paraId="39BCBC7F" w14:textId="77777777" w:rsidR="00800DDC" w:rsidRDefault="00800DDC" w:rsidP="00800DDC">
      <w:r>
        <w:rPr>
          <w:b/>
        </w:rPr>
        <w:t>Roles and responsibilities:</w:t>
      </w:r>
    </w:p>
    <w:p w14:paraId="1904F5E5" w14:textId="77777777" w:rsidR="00800DDC" w:rsidRDefault="00800DDC" w:rsidP="00800DDC">
      <w:pPr>
        <w:pStyle w:val="BodyText"/>
        <w:numPr>
          <w:ilvl w:val="0"/>
          <w:numId w:val="1"/>
        </w:numPr>
        <w:spacing w:line="240" w:lineRule="auto"/>
        <w:ind w:left="720"/>
      </w:pPr>
      <w:r>
        <w:t>Built structured, type-safe form components using React and TypeScript for feedback submission.</w:t>
      </w:r>
    </w:p>
    <w:p w14:paraId="3565A980" w14:textId="77777777" w:rsidR="00800DDC" w:rsidRDefault="00800DDC" w:rsidP="00800DDC">
      <w:pPr>
        <w:pStyle w:val="BodyText"/>
        <w:numPr>
          <w:ilvl w:val="0"/>
          <w:numId w:val="1"/>
        </w:numPr>
        <w:spacing w:line="240" w:lineRule="auto"/>
        <w:ind w:left="720"/>
      </w:pPr>
      <w:r>
        <w:t>Utilized Tailwind CSS to create a responsive, user-friendly interface optimized for all screen sizes.</w:t>
      </w:r>
    </w:p>
    <w:p w14:paraId="25D3D887" w14:textId="77777777" w:rsidR="00800DDC" w:rsidRDefault="00800DDC" w:rsidP="00800DDC">
      <w:pPr>
        <w:pStyle w:val="BodyText"/>
        <w:numPr>
          <w:ilvl w:val="0"/>
          <w:numId w:val="1"/>
        </w:numPr>
        <w:spacing w:line="240" w:lineRule="auto"/>
        <w:ind w:left="720"/>
      </w:pPr>
      <w:r>
        <w:t>Implemented React Router to handle routes for user view, admin panel, and analytics page.</w:t>
      </w:r>
    </w:p>
    <w:p w14:paraId="39DAAA67" w14:textId="77777777" w:rsidR="00800DDC" w:rsidRDefault="00800DDC" w:rsidP="00800DDC">
      <w:pPr>
        <w:pStyle w:val="BodyText"/>
        <w:numPr>
          <w:ilvl w:val="0"/>
          <w:numId w:val="1"/>
        </w:numPr>
        <w:spacing w:line="240" w:lineRule="auto"/>
        <w:ind w:left="720"/>
      </w:pPr>
      <w:r>
        <w:t>Connected with a backend using SQL to store and retrieve feedback entries.</w:t>
      </w:r>
    </w:p>
    <w:p w14:paraId="0D34A7E2" w14:textId="77777777" w:rsidR="00800DDC" w:rsidRDefault="00800DDC" w:rsidP="00800DDC">
      <w:pPr>
        <w:pStyle w:val="BodyText"/>
        <w:numPr>
          <w:ilvl w:val="0"/>
          <w:numId w:val="1"/>
        </w:numPr>
        <w:spacing w:line="240" w:lineRule="auto"/>
        <w:ind w:left="720"/>
      </w:pPr>
      <w:r>
        <w:t>Added client-side validation, confirmation modals, and user success messages for better UX.</w:t>
      </w:r>
    </w:p>
    <w:p w14:paraId="0057A433" w14:textId="06A1EE03" w:rsidR="00E95CE0" w:rsidRDefault="00800DDC" w:rsidP="00800DDC">
      <w:pPr>
        <w:pStyle w:val="BodyText"/>
        <w:numPr>
          <w:ilvl w:val="0"/>
          <w:numId w:val="1"/>
        </w:numPr>
        <w:spacing w:line="240" w:lineRule="auto"/>
        <w:ind w:left="720"/>
      </w:pPr>
      <w:r>
        <w:t>Designed tabular views and filter logic to help admins sort responses by category, sentiment, or date.</w:t>
      </w:r>
    </w:p>
    <w:p w14:paraId="3D42E6D5" w14:textId="77777777" w:rsidR="00E95CE0" w:rsidRDefault="00297129">
      <w:pPr>
        <w:pStyle w:val="Heading2"/>
      </w:pPr>
      <w:r>
        <w:t>Skills</w:t>
      </w:r>
    </w:p>
    <w:p w14:paraId="4A9E5CF6" w14:textId="1B080FAE" w:rsidR="00E95CE0" w:rsidRDefault="00297129">
      <w:pPr>
        <w:pStyle w:val="ListBullet"/>
        <w:spacing w:line="240" w:lineRule="auto"/>
        <w:ind w:left="720"/>
      </w:pPr>
      <w:r>
        <w:t xml:space="preserve">Languages: </w:t>
      </w:r>
      <w:r w:rsidR="00A80EE2">
        <w:t xml:space="preserve">JavaScript, </w:t>
      </w:r>
      <w:r w:rsidR="005C35B9">
        <w:t xml:space="preserve">Typescript, </w:t>
      </w:r>
      <w:r w:rsidR="00A80EE2">
        <w:t>SQL</w:t>
      </w:r>
      <w:r w:rsidR="00800DDC">
        <w:t>,</w:t>
      </w:r>
      <w:r w:rsidR="005C35B9">
        <w:t xml:space="preserve"> Python</w:t>
      </w:r>
    </w:p>
    <w:p w14:paraId="38611A97" w14:textId="40FAB9E4" w:rsidR="00E95CE0" w:rsidRDefault="00297129">
      <w:pPr>
        <w:pStyle w:val="ListBullet"/>
        <w:spacing w:line="240" w:lineRule="auto"/>
        <w:ind w:left="720"/>
      </w:pPr>
      <w:r>
        <w:t xml:space="preserve">Frameworks: </w:t>
      </w:r>
      <w:r w:rsidR="00A80EE2">
        <w:t>React</w:t>
      </w:r>
      <w:r w:rsidR="00800DDC">
        <w:t>.</w:t>
      </w:r>
      <w:r w:rsidR="00A80EE2">
        <w:t>JS, SAPUI5</w:t>
      </w:r>
      <w:r w:rsidR="005C35B9">
        <w:t>,</w:t>
      </w:r>
      <w:r w:rsidR="00800DDC">
        <w:t xml:space="preserve"> Node.JS, Next.JS,</w:t>
      </w:r>
      <w:r w:rsidR="005C35B9">
        <w:t xml:space="preserve"> selenium</w:t>
      </w:r>
    </w:p>
    <w:p w14:paraId="0045E8CD" w14:textId="6BD32FA6" w:rsidR="00E95CE0" w:rsidRDefault="00297129">
      <w:pPr>
        <w:pStyle w:val="ListBullet"/>
        <w:spacing w:line="240" w:lineRule="auto"/>
        <w:ind w:left="720"/>
      </w:pPr>
      <w:r>
        <w:t xml:space="preserve">Technologies and Miscellaneous: </w:t>
      </w:r>
      <w:r w:rsidR="005C35B9">
        <w:t>HTML, Tailwind CSS, Bootstrap</w:t>
      </w:r>
    </w:p>
    <w:p w14:paraId="1500C110" w14:textId="77777777" w:rsidR="00E95CE0" w:rsidRDefault="00297129">
      <w:pPr>
        <w:pStyle w:val="Heading2"/>
      </w:pPr>
      <w:r>
        <w:t>Education</w:t>
      </w:r>
    </w:p>
    <w:tbl>
      <w:tblPr>
        <w:tblW w:w="8640" w:type="dxa"/>
        <w:tblLayout w:type="fixed"/>
        <w:tblLook w:val="04A0" w:firstRow="1" w:lastRow="0" w:firstColumn="1" w:lastColumn="0" w:noHBand="0" w:noVBand="1"/>
      </w:tblPr>
      <w:tblGrid>
        <w:gridCol w:w="2880"/>
        <w:gridCol w:w="2880"/>
        <w:gridCol w:w="2880"/>
      </w:tblGrid>
      <w:tr w:rsidR="00E95CE0" w14:paraId="6F5FBF29" w14:textId="77777777">
        <w:tc>
          <w:tcPr>
            <w:tcW w:w="2880" w:type="dxa"/>
          </w:tcPr>
          <w:p w14:paraId="6886F822" w14:textId="77777777" w:rsidR="00800DDC" w:rsidRDefault="00297129">
            <w:pPr>
              <w:widowControl w:val="0"/>
              <w:rPr>
                <w:b/>
              </w:rPr>
            </w:pPr>
            <w:r>
              <w:rPr>
                <w:b/>
              </w:rPr>
              <w:t>Institute</w:t>
            </w:r>
          </w:p>
          <w:p w14:paraId="58FB4C51" w14:textId="6D275E5F" w:rsidR="00800DDC" w:rsidRPr="00800DDC" w:rsidRDefault="00800DDC">
            <w:pPr>
              <w:widowControl w:val="0"/>
              <w:rPr>
                <w:bCs/>
              </w:rPr>
            </w:pPr>
            <w:r w:rsidRPr="00800DDC">
              <w:rPr>
                <w:bCs/>
              </w:rPr>
              <w:t>Rajasthan Technical University, Kota, Rajasthan</w:t>
            </w:r>
          </w:p>
        </w:tc>
        <w:tc>
          <w:tcPr>
            <w:tcW w:w="2880" w:type="dxa"/>
          </w:tcPr>
          <w:p w14:paraId="638C0C16" w14:textId="77777777" w:rsidR="00A80EE2" w:rsidRDefault="00297129">
            <w:pPr>
              <w:widowControl w:val="0"/>
              <w:rPr>
                <w:b/>
              </w:rPr>
            </w:pPr>
            <w:r>
              <w:rPr>
                <w:b/>
              </w:rPr>
              <w:t>Degree</w:t>
            </w:r>
          </w:p>
          <w:p w14:paraId="3BABAEE7" w14:textId="04BE7E83" w:rsidR="00800DDC" w:rsidRPr="00A80EE2" w:rsidRDefault="00800DDC">
            <w:pPr>
              <w:widowControl w:val="0"/>
              <w:rPr>
                <w:b/>
              </w:rPr>
            </w:pPr>
            <w:r w:rsidRPr="00800DDC">
              <w:rPr>
                <w:bCs/>
              </w:rPr>
              <w:t>B</w:t>
            </w:r>
            <w:r>
              <w:rPr>
                <w:b/>
              </w:rPr>
              <w:t xml:space="preserve"> </w:t>
            </w:r>
            <w:r w:rsidRPr="00800DDC">
              <w:rPr>
                <w:bCs/>
              </w:rPr>
              <w:t>Tech</w:t>
            </w:r>
          </w:p>
        </w:tc>
        <w:tc>
          <w:tcPr>
            <w:tcW w:w="2880" w:type="dxa"/>
          </w:tcPr>
          <w:p w14:paraId="74EAA0EA" w14:textId="77777777" w:rsidR="00E95CE0" w:rsidRDefault="00297129">
            <w:pPr>
              <w:widowControl w:val="0"/>
              <w:rPr>
                <w:b/>
              </w:rPr>
            </w:pPr>
            <w:r>
              <w:rPr>
                <w:b/>
              </w:rPr>
              <w:t>Years</w:t>
            </w:r>
          </w:p>
          <w:p w14:paraId="44619A0D" w14:textId="682C1B07" w:rsidR="00800DDC" w:rsidRPr="00800DDC" w:rsidRDefault="00800DDC">
            <w:pPr>
              <w:widowControl w:val="0"/>
              <w:rPr>
                <w:bCs/>
              </w:rPr>
            </w:pPr>
            <w:r w:rsidRPr="00800DDC">
              <w:rPr>
                <w:bCs/>
              </w:rPr>
              <w:t>4</w:t>
            </w:r>
          </w:p>
        </w:tc>
      </w:tr>
      <w:tr w:rsidR="00E95CE0" w14:paraId="3EBE60FE" w14:textId="77777777">
        <w:tc>
          <w:tcPr>
            <w:tcW w:w="2880" w:type="dxa"/>
          </w:tcPr>
          <w:p w14:paraId="47356AF3" w14:textId="77777777" w:rsidR="00E95CE0" w:rsidRDefault="00E95CE0">
            <w:pPr>
              <w:widowControl w:val="0"/>
            </w:pPr>
          </w:p>
        </w:tc>
        <w:tc>
          <w:tcPr>
            <w:tcW w:w="2880" w:type="dxa"/>
          </w:tcPr>
          <w:p w14:paraId="6754CB36" w14:textId="77777777" w:rsidR="00E95CE0" w:rsidRDefault="00E95CE0">
            <w:pPr>
              <w:widowControl w:val="0"/>
            </w:pPr>
          </w:p>
        </w:tc>
        <w:tc>
          <w:tcPr>
            <w:tcW w:w="2880" w:type="dxa"/>
          </w:tcPr>
          <w:p w14:paraId="3B04B5C7" w14:textId="77777777" w:rsidR="00E95CE0" w:rsidRDefault="00E95CE0">
            <w:pPr>
              <w:widowControl w:val="0"/>
            </w:pPr>
          </w:p>
        </w:tc>
      </w:tr>
    </w:tbl>
    <w:p w14:paraId="289BD7FA" w14:textId="77777777" w:rsidR="00E95CE0" w:rsidRDefault="00E95CE0"/>
    <w:sectPr w:rsidR="00E95CE0">
      <w:headerReference w:type="default" r:id="rId11"/>
      <w:footerReference w:type="default" r:id="rId12"/>
      <w:pgSz w:w="12240" w:h="15840"/>
      <w:pgMar w:top="1440" w:right="1800" w:bottom="1440" w:left="1800" w:header="72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581DD" w14:textId="77777777" w:rsidR="006B2F62" w:rsidRDefault="006B2F62">
      <w:pPr>
        <w:spacing w:after="0" w:line="240" w:lineRule="auto"/>
      </w:pPr>
      <w:r>
        <w:separator/>
      </w:r>
    </w:p>
  </w:endnote>
  <w:endnote w:type="continuationSeparator" w:id="0">
    <w:p w14:paraId="20AC5772" w14:textId="77777777" w:rsidR="006B2F62" w:rsidRDefault="006B2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ADBBE" w14:textId="77777777" w:rsidR="00E95CE0" w:rsidRDefault="00297129">
    <w:pPr>
      <w:pStyle w:val="Footer"/>
      <w:jc w:val="right"/>
    </w:pPr>
    <w:proofErr w:type="spellStart"/>
    <w:r>
      <w:t>Kanerika</w:t>
    </w:r>
    <w:proofErr w:type="spellEnd"/>
    <w:r>
      <w:t xml:space="preserve"> Confidential</w:t>
    </w:r>
    <w:r>
      <w:tab/>
    </w:r>
    <w:r>
      <w:tab/>
      <w:t xml:space="preserve">Page </w:t>
    </w:r>
    <w:r>
      <w:fldChar w:fldCharType="begin"/>
    </w:r>
    <w:r>
      <w:instrText xml:space="preserve"> PAGE </w:instrText>
    </w:r>
    <w:r>
      <w:fldChar w:fldCharType="separate"/>
    </w:r>
    <w:r>
      <w:t>1</w:t>
    </w:r>
    <w:r>
      <w:fldChar w:fldCharType="end"/>
    </w:r>
    <w:r>
      <w:t xml:space="preserve"> of </w:t>
    </w:r>
    <w:r w:rsidR="006B2F62">
      <w:fldChar w:fldCharType="begin"/>
    </w:r>
    <w:r w:rsidR="006B2F62">
      <w:instrText xml:space="preserve"> NUMPAGES </w:instrText>
    </w:r>
    <w:r w:rsidR="006B2F62">
      <w:fldChar w:fldCharType="separate"/>
    </w:r>
    <w:r>
      <w:t>1</w:t>
    </w:r>
    <w:r w:rsidR="006B2F6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7AED8" w14:textId="77777777" w:rsidR="006B2F62" w:rsidRDefault="006B2F62">
      <w:pPr>
        <w:spacing w:after="0" w:line="240" w:lineRule="auto"/>
      </w:pPr>
      <w:r>
        <w:separator/>
      </w:r>
    </w:p>
  </w:footnote>
  <w:footnote w:type="continuationSeparator" w:id="0">
    <w:p w14:paraId="2C81F7A6" w14:textId="77777777" w:rsidR="006B2F62" w:rsidRDefault="006B2F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563B8" w14:textId="77777777" w:rsidR="00E95CE0" w:rsidRDefault="00297129">
    <w:pPr>
      <w:pStyle w:val="Header"/>
      <w:jc w:val="right"/>
    </w:pPr>
    <w:r>
      <w:rPr>
        <w:noProof/>
      </w:rPr>
      <w:drawing>
        <wp:inline distT="0" distB="0" distL="0" distR="0" wp14:anchorId="6DE9EE39" wp14:editId="4264E6C2">
          <wp:extent cx="1511935" cy="43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1511935" cy="431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C34C8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ECD5103"/>
    <w:multiLevelType w:val="multilevel"/>
    <w:tmpl w:val="41A270D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21B0FD7"/>
    <w:multiLevelType w:val="multilevel"/>
    <w:tmpl w:val="B6FA3B00"/>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73D6565"/>
    <w:multiLevelType w:val="multilevel"/>
    <w:tmpl w:val="6692870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2144340"/>
    <w:multiLevelType w:val="multilevel"/>
    <w:tmpl w:val="4D7E2A24"/>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5B2846AB"/>
    <w:multiLevelType w:val="multilevel"/>
    <w:tmpl w:val="BCCC7BF0"/>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50C5C61"/>
    <w:multiLevelType w:val="multilevel"/>
    <w:tmpl w:val="5A0E31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714823B0"/>
    <w:multiLevelType w:val="multilevel"/>
    <w:tmpl w:val="A6F0C22E"/>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7869210D"/>
    <w:multiLevelType w:val="multilevel"/>
    <w:tmpl w:val="6A268CF6"/>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8"/>
  </w:num>
  <w:num w:numId="3">
    <w:abstractNumId w:val="1"/>
  </w:num>
  <w:num w:numId="4">
    <w:abstractNumId w:val="4"/>
  </w:num>
  <w:num w:numId="5">
    <w:abstractNumId w:val="5"/>
  </w:num>
  <w:num w:numId="6">
    <w:abstractNumId w:val="2"/>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E0"/>
    <w:rsid w:val="00297129"/>
    <w:rsid w:val="005859C2"/>
    <w:rsid w:val="005C35B9"/>
    <w:rsid w:val="005D0652"/>
    <w:rsid w:val="006B2F62"/>
    <w:rsid w:val="00800DDC"/>
    <w:rsid w:val="00A80EE2"/>
    <w:rsid w:val="00AB34FE"/>
    <w:rsid w:val="00AF3948"/>
    <w:rsid w:val="00E95CE0"/>
    <w:rsid w:val="00F94D57"/>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CACB6"/>
  <w15:docId w15:val="{49BAB3FE-4D24-43F2-9933-ACC0504D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0DDC"/>
    <w:pPr>
      <w:spacing w:after="200" w:line="276" w:lineRule="auto"/>
    </w:p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618BF"/>
  </w:style>
  <w:style w:type="character" w:customStyle="1" w:styleId="FooterChar">
    <w:name w:val="Footer Char"/>
    <w:basedOn w:val="DefaultParagraphFont"/>
    <w:link w:val="Footer"/>
    <w:uiPriority w:val="99"/>
    <w:qFormat/>
    <w:rsid w:val="00E618BF"/>
  </w:style>
  <w:style w:type="character" w:customStyle="1" w:styleId="Heading1Char">
    <w:name w:val="Heading 1 Char"/>
    <w:basedOn w:val="DefaultParagraphFont"/>
    <w:link w:val="Heading1"/>
    <w:uiPriority w:val="9"/>
    <w:qFormat/>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FC693F"/>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FC693F"/>
    <w:rPr>
      <w:rFonts w:asciiTheme="majorHAnsi" w:eastAsiaTheme="majorEastAsia" w:hAnsiTheme="majorHAnsi" w:cstheme="majorBidi"/>
      <w:color w:val="17365D" w:themeColor="text2" w:themeShade="BF"/>
      <w:spacing w:val="5"/>
      <w:kern w:val="2"/>
      <w:sz w:val="52"/>
      <w:szCs w:val="52"/>
    </w:rPr>
  </w:style>
  <w:style w:type="character" w:customStyle="1" w:styleId="SubtitleChar">
    <w:name w:val="Subtitle Char"/>
    <w:basedOn w:val="DefaultParagraphFont"/>
    <w:link w:val="Subtitle"/>
    <w:uiPriority w:val="11"/>
    <w:qFormat/>
    <w:rsid w:val="00FC693F"/>
    <w:rPr>
      <w:rFonts w:asciiTheme="majorHAnsi" w:eastAsiaTheme="majorEastAsia" w:hAnsiTheme="majorHAnsi" w:cstheme="majorBidi"/>
      <w:i/>
      <w:iCs/>
      <w:color w:val="4F81BD" w:themeColor="accent1"/>
      <w:spacing w:val="15"/>
      <w:sz w:val="24"/>
      <w:szCs w:val="24"/>
    </w:rPr>
  </w:style>
  <w:style w:type="character" w:customStyle="1" w:styleId="BodyTextChar">
    <w:name w:val="Body Text Char"/>
    <w:basedOn w:val="DefaultParagraphFont"/>
    <w:link w:val="BodyText"/>
    <w:uiPriority w:val="99"/>
    <w:qFormat/>
    <w:rsid w:val="00AA1D8D"/>
  </w:style>
  <w:style w:type="character" w:customStyle="1" w:styleId="BodyText2Char">
    <w:name w:val="Body Text 2 Char"/>
    <w:basedOn w:val="DefaultParagraphFont"/>
    <w:link w:val="BodyText2"/>
    <w:uiPriority w:val="99"/>
    <w:qFormat/>
    <w:rsid w:val="00AA1D8D"/>
  </w:style>
  <w:style w:type="character" w:customStyle="1" w:styleId="BodyText3Char">
    <w:name w:val="Body Text 3 Char"/>
    <w:basedOn w:val="DefaultParagraphFont"/>
    <w:link w:val="BodyText3"/>
    <w:uiPriority w:val="99"/>
    <w:qFormat/>
    <w:rsid w:val="00AA1D8D"/>
    <w:rPr>
      <w:sz w:val="16"/>
      <w:szCs w:val="16"/>
    </w:rPr>
  </w:style>
  <w:style w:type="character" w:customStyle="1" w:styleId="MacroTextChar">
    <w:name w:val="Macro Text Char"/>
    <w:basedOn w:val="DefaultParagraphFont"/>
    <w:link w:val="MacroText"/>
    <w:uiPriority w:val="99"/>
    <w:qFormat/>
    <w:rsid w:val="0029639D"/>
    <w:rPr>
      <w:rFonts w:ascii="Courier" w:hAnsi="Courier"/>
      <w:sz w:val="20"/>
      <w:szCs w:val="20"/>
    </w:rPr>
  </w:style>
  <w:style w:type="character" w:customStyle="1" w:styleId="QuoteChar">
    <w:name w:val="Quote Char"/>
    <w:basedOn w:val="DefaultParagraphFont"/>
    <w:link w:val="Quote"/>
    <w:uiPriority w:val="29"/>
    <w:qFormat/>
    <w:rsid w:val="00FC693F"/>
    <w:rPr>
      <w:i/>
      <w:iCs/>
      <w:color w:val="000000" w:themeColor="text1"/>
    </w:rPr>
  </w:style>
  <w:style w:type="character" w:customStyle="1" w:styleId="Heading4Char">
    <w:name w:val="Heading 4 Char"/>
    <w:basedOn w:val="DefaultParagraphFont"/>
    <w:link w:val="Heading4"/>
    <w:uiPriority w:val="9"/>
    <w:semiHidden/>
    <w:qFormat/>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qFormat/>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qFormat/>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qFormat/>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sid w:val="00FC693F"/>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customStyle="1" w:styleId="IntenseQuoteChar">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99"/>
    <w:unhideWhenUsed/>
    <w:rsid w:val="00AA1D8D"/>
    <w:pPr>
      <w:spacing w:after="120"/>
    </w:pPr>
  </w:style>
  <w:style w:type="paragraph" w:styleId="List">
    <w:name w:val="List"/>
    <w:basedOn w:val="Normal"/>
    <w:uiPriority w:val="99"/>
    <w:unhideWhenUsed/>
    <w:rsid w:val="00AA1D8D"/>
    <w:pPr>
      <w:ind w:left="360" w:hanging="360"/>
      <w:contextualSpacing/>
    </w:p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paragraph" w:styleId="NoSpacing">
    <w:name w:val="No Spacing"/>
    <w:uiPriority w:val="1"/>
    <w:qFormat/>
    <w:rsid w:val="00FC693F"/>
  </w:style>
  <w:style w:type="paragraph" w:styleId="Title">
    <w:name w:val="Title"/>
    <w:basedOn w:val="Normal"/>
    <w:next w:val="Normal"/>
    <w:link w:val="TitleChar"/>
    <w:uiPriority w:val="10"/>
    <w:qFormat/>
    <w:rsid w:val="00FC693F"/>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2">
    <w:name w:val="Body Text 2"/>
    <w:basedOn w:val="Normal"/>
    <w:link w:val="BodyText2Char"/>
    <w:uiPriority w:val="99"/>
    <w:unhideWhenUsed/>
    <w:qFormat/>
    <w:rsid w:val="00AA1D8D"/>
    <w:pPr>
      <w:spacing w:after="120" w:line="480" w:lineRule="auto"/>
    </w:pPr>
  </w:style>
  <w:style w:type="paragraph" w:styleId="BodyText3">
    <w:name w:val="Body Text 3"/>
    <w:basedOn w:val="Normal"/>
    <w:link w:val="BodyText3Char"/>
    <w:uiPriority w:val="99"/>
    <w:unhideWhenUsed/>
    <w:qFormat/>
    <w:rsid w:val="00AA1D8D"/>
    <w:pPr>
      <w:spacing w:after="120"/>
    </w:pPr>
    <w:rPr>
      <w:sz w:val="16"/>
      <w:szCs w:val="16"/>
    </w:rPr>
  </w:style>
  <w:style w:type="paragraph" w:styleId="ListBullet3">
    <w:name w:val="List Bullet 3"/>
    <w:basedOn w:val="Normal"/>
    <w:uiPriority w:val="99"/>
    <w:unhideWhenUsed/>
    <w:qFormat/>
    <w:rsid w:val="00326F90"/>
    <w:pPr>
      <w:numPr>
        <w:numId w:val="3"/>
      </w:numPr>
      <w:contextualSpacing/>
    </w:pPr>
  </w:style>
  <w:style w:type="paragraph" w:styleId="ListBullet4">
    <w:name w:val="List Bullet 4"/>
    <w:basedOn w:val="Normal"/>
    <w:uiPriority w:val="99"/>
    <w:unhideWhenUsed/>
    <w:qFormat/>
    <w:rsid w:val="00326F90"/>
    <w:pPr>
      <w:ind w:left="1080" w:hanging="360"/>
      <w:contextualSpacing/>
    </w:pPr>
  </w:style>
  <w:style w:type="paragraph" w:styleId="ListBullet">
    <w:name w:val="List Bullet"/>
    <w:basedOn w:val="Normal"/>
    <w:uiPriority w:val="99"/>
    <w:unhideWhenUsed/>
    <w:qFormat/>
    <w:rsid w:val="00326F90"/>
    <w:pPr>
      <w:numPr>
        <w:numId w:val="1"/>
      </w:numPr>
      <w:contextualSpacing/>
    </w:pPr>
  </w:style>
  <w:style w:type="paragraph" w:styleId="ListBullet2">
    <w:name w:val="List Bullet 2"/>
    <w:basedOn w:val="Normal"/>
    <w:uiPriority w:val="99"/>
    <w:unhideWhenUsed/>
    <w:qFormat/>
    <w:rsid w:val="00326F90"/>
    <w:pPr>
      <w:numPr>
        <w:numId w:val="2"/>
      </w:numPr>
      <w:contextualSpacing/>
    </w:pPr>
  </w:style>
  <w:style w:type="paragraph" w:styleId="ListNumber">
    <w:name w:val="List Number"/>
    <w:basedOn w:val="Normal"/>
    <w:uiPriority w:val="99"/>
    <w:unhideWhenUsed/>
    <w:qFormat/>
    <w:rsid w:val="00326F90"/>
    <w:pPr>
      <w:numPr>
        <w:numId w:val="4"/>
      </w:numPr>
      <w:contextualSpacing/>
    </w:pPr>
  </w:style>
  <w:style w:type="paragraph" w:styleId="ListNumber2">
    <w:name w:val="List Number 2"/>
    <w:basedOn w:val="Normal"/>
    <w:uiPriority w:val="99"/>
    <w:unhideWhenUsed/>
    <w:qFormat/>
    <w:rsid w:val="0029639D"/>
    <w:pPr>
      <w:numPr>
        <w:numId w:val="5"/>
      </w:numPr>
      <w:contextualSpacing/>
    </w:pPr>
  </w:style>
  <w:style w:type="paragraph" w:styleId="ListNumber3">
    <w:name w:val="List Number 3"/>
    <w:basedOn w:val="Normal"/>
    <w:uiPriority w:val="99"/>
    <w:unhideWhenUsed/>
    <w:qFormat/>
    <w:rsid w:val="0029639D"/>
    <w:pPr>
      <w:numPr>
        <w:numId w:val="6"/>
      </w:numPr>
      <w:contextualSpacing/>
    </w:pPr>
  </w:style>
  <w:style w:type="paragraph" w:styleId="ListContinue">
    <w:name w:val="List Continue"/>
    <w:basedOn w:val="Normal"/>
    <w:uiPriority w:val="99"/>
    <w:unhideWhenUsed/>
    <w:qFormat/>
    <w:rsid w:val="0029639D"/>
    <w:pPr>
      <w:spacing w:after="120"/>
      <w:ind w:left="360"/>
      <w:contextualSpacing/>
    </w:pPr>
  </w:style>
  <w:style w:type="paragraph" w:styleId="ListContinue2">
    <w:name w:val="List Continue 2"/>
    <w:basedOn w:val="Normal"/>
    <w:uiPriority w:val="99"/>
    <w:unhideWhenUsed/>
    <w:qFormat/>
    <w:rsid w:val="0029639D"/>
    <w:pPr>
      <w:spacing w:after="120"/>
      <w:ind w:left="720"/>
      <w:contextualSpacing/>
    </w:pPr>
  </w:style>
  <w:style w:type="paragraph" w:styleId="ListContinue3">
    <w:name w:val="List Continue 3"/>
    <w:basedOn w:val="Normal"/>
    <w:uiPriority w:val="99"/>
    <w:unhideWhenUsed/>
    <w:qFormat/>
    <w:rsid w:val="0029639D"/>
    <w:pPr>
      <w:spacing w:after="120"/>
      <w:ind w:left="1080"/>
      <w:contextualSpacing/>
    </w:pPr>
  </w:style>
  <w:style w:type="paragraph" w:styleId="MacroText">
    <w:name w:val="macro"/>
    <w:link w:val="MacroTextChar"/>
    <w:uiPriority w:val="99"/>
    <w:unhideWhenUsed/>
    <w:qFormat/>
    <w:rsid w:val="0029639D"/>
    <w:pPr>
      <w:tabs>
        <w:tab w:val="left" w:pos="576"/>
        <w:tab w:val="left" w:pos="1152"/>
        <w:tab w:val="left" w:pos="1728"/>
        <w:tab w:val="left" w:pos="2304"/>
        <w:tab w:val="left" w:pos="2880"/>
        <w:tab w:val="left" w:pos="3456"/>
        <w:tab w:val="left" w:pos="4032"/>
      </w:tabs>
      <w:spacing w:after="200" w:line="276" w:lineRule="auto"/>
    </w:pPr>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pPr>
    <w:rPr>
      <w:b/>
      <w:bCs/>
      <w:i/>
      <w:iCs/>
      <w:color w:val="4F81BD" w:themeColor="accent1"/>
    </w:rPr>
  </w:style>
  <w:style w:type="paragraph" w:styleId="IndexHeading">
    <w:name w:val="index heading"/>
    <w:basedOn w:val="Heading"/>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000000" w:themeColor="text1"/>
          <w:left w:val="single" w:sz="8" w:space="0" w:color="000000" w:themeColor="text1"/>
          <w:bottom w:val="single" w:sz="8" w:space="0" w:color="000000" w:themeColor="text1"/>
          <w:right w:val="single" w:sz="8" w:space="0" w:color="000000" w:themeColor="text1"/>
          <w:insideH w:val="nil"/>
          <w:insideV w:val="nil"/>
        </w:tcBorders>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000000" w:themeColor="text1"/>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4F81BD" w:themeColor="accent1"/>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0504D" w:themeColor="accent2"/>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9BBB59" w:themeColor="accent3"/>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8064A2" w:themeColor="accent4"/>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4BACC6" w:themeColor="accent5"/>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79646" w:themeColor="accent6"/>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4F81BD" w:themeColor="accent1"/>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C0504D" w:themeColor="accent2"/>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9BBB59" w:themeColor="accent3"/>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8064A2" w:themeColor="accent4"/>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4BACC6" w:themeColor="accent5"/>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F79646" w:themeColor="accent6"/>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activity xmlns="a184aaa4-8206-4c2d-9099-028ae075b98d"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A272D3B045B4E45ADB2D5F54941230D" ma:contentTypeVersion="12" ma:contentTypeDescription="Create a new document." ma:contentTypeScope="" ma:versionID="3616dfc065a4ecc0153e0429543fb681">
  <xsd:schema xmlns:xsd="http://www.w3.org/2001/XMLSchema" xmlns:xs="http://www.w3.org/2001/XMLSchema" xmlns:p="http://schemas.microsoft.com/office/2006/metadata/properties" xmlns:ns1="http://schemas.microsoft.com/sharepoint/v3" xmlns:ns3="a184aaa4-8206-4c2d-9099-028ae075b98d" targetNamespace="http://schemas.microsoft.com/office/2006/metadata/properties" ma:root="true" ma:fieldsID="bc7ab3de96553953f02fcaf4d5920cc1" ns1:_="" ns3:_="">
    <xsd:import namespace="http://schemas.microsoft.com/sharepoint/v3"/>
    <xsd:import namespace="a184aaa4-8206-4c2d-9099-028ae075b98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1:_ip_UnifiedCompliancePolicyProperties" minOccurs="0"/>
                <xsd:element ref="ns1:_ip_UnifiedCompliancePolicyUIActio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84aaa4-8206-4c2d-9099-028ae075b98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CC52754-A778-45D8-8CE1-8F9D05897F6F}">
  <ds:schemaRefs>
    <ds:schemaRef ds:uri="http://schemas.microsoft.com/office/2006/metadata/properties"/>
    <ds:schemaRef ds:uri="http://schemas.microsoft.com/office/infopath/2007/PartnerControls"/>
    <ds:schemaRef ds:uri="http://schemas.microsoft.com/sharepoint/v3"/>
    <ds:schemaRef ds:uri="a184aaa4-8206-4c2d-9099-028ae075b98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CDF87C48-CF35-4B0D-865B-75C606BE40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184aaa4-8206-4c2d-9099-028ae075b9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AD260D-9FCC-4FD6-BC82-9719DBB5E07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dc:description>generated by python-docx</dc:description>
  <cp:lastModifiedBy>Divya Gidwani</cp:lastModifiedBy>
  <cp:revision>2</cp:revision>
  <dcterms:created xsi:type="dcterms:W3CDTF">2025-04-10T05:58:00Z</dcterms:created>
  <dcterms:modified xsi:type="dcterms:W3CDTF">2025-04-10T05:58:00Z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0x0101000A272D3B045B4E45ADB2D5F54941230D</vt:lpwstr>
  </property>
</Properties>
</file>